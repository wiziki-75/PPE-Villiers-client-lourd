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18532" w14:textId="77777777" w:rsidR="00241D01" w:rsidRPr="00BD66AE" w:rsidRDefault="00000000">
      <w:pPr>
        <w:pStyle w:val="Titre1"/>
        <w:rPr>
          <w:lang w:val="fr-FR"/>
        </w:rPr>
      </w:pPr>
      <w:r w:rsidRPr="00BD66AE">
        <w:rPr>
          <w:lang w:val="fr-FR"/>
        </w:rPr>
        <w:t>Présentation de TechnoSoft</w:t>
      </w:r>
    </w:p>
    <w:p w14:paraId="428FB584" w14:textId="77777777" w:rsidR="00241D01" w:rsidRPr="00BD66AE" w:rsidRDefault="00000000">
      <w:pPr>
        <w:pStyle w:val="Titre2"/>
        <w:rPr>
          <w:lang w:val="fr-FR"/>
        </w:rPr>
      </w:pPr>
      <w:r w:rsidRPr="00BD66AE">
        <w:rPr>
          <w:lang w:val="fr-FR"/>
        </w:rPr>
        <w:t>À propos de TechnoSoft :</w:t>
      </w:r>
    </w:p>
    <w:p w14:paraId="1E336797" w14:textId="77777777" w:rsidR="00241D01" w:rsidRPr="00BD66AE" w:rsidRDefault="00000000">
      <w:pPr>
        <w:rPr>
          <w:lang w:val="fr-FR"/>
        </w:rPr>
      </w:pPr>
      <w:r w:rsidRPr="00BD66AE">
        <w:rPr>
          <w:lang w:val="fr-FR"/>
        </w:rPr>
        <w:t>TechnoSoft est une entreprise leader dans le domaine du développement de solutions digitales innovantes. Fondée en 2005, TechnoSoft s'est rapidement imposée comme un acteur incontournable de la transformation numérique, aidant les entreprises à naviguer et à réussir dans un environnement technologique en constante évolution.</w:t>
      </w:r>
    </w:p>
    <w:p w14:paraId="3519CF24" w14:textId="77777777" w:rsidR="00241D01" w:rsidRPr="00BD66AE" w:rsidRDefault="00000000">
      <w:pPr>
        <w:pStyle w:val="Titre2"/>
        <w:rPr>
          <w:lang w:val="fr-FR"/>
        </w:rPr>
      </w:pPr>
      <w:r w:rsidRPr="00BD66AE">
        <w:rPr>
          <w:lang w:val="fr-FR"/>
        </w:rPr>
        <w:t>Mission de TechnoSoft :</w:t>
      </w:r>
    </w:p>
    <w:p w14:paraId="3A2C7643" w14:textId="77777777" w:rsidR="00241D01" w:rsidRPr="00BD66AE" w:rsidRDefault="00000000">
      <w:pPr>
        <w:rPr>
          <w:lang w:val="fr-FR"/>
        </w:rPr>
      </w:pPr>
      <w:r w:rsidRPr="00BD66AE">
        <w:rPr>
          <w:lang w:val="fr-FR"/>
        </w:rPr>
        <w:t>Notre mission est de fournir des solutions numériques de pointe qui améliorent l'efficacité opérationnelle, stimulent l'innovation et créent de la valeur ajoutée pour nos clients. Nous nous engageons à offrir des services de haute qualité et à établir des partenariats durables basés sur la confiance et la transparence.</w:t>
      </w:r>
    </w:p>
    <w:p w14:paraId="56C1CE8A" w14:textId="77777777" w:rsidR="00241D01" w:rsidRPr="00BD66AE" w:rsidRDefault="00000000">
      <w:pPr>
        <w:pStyle w:val="Titre2"/>
        <w:rPr>
          <w:lang w:val="fr-FR"/>
        </w:rPr>
      </w:pPr>
      <w:r w:rsidRPr="00BD66AE">
        <w:rPr>
          <w:lang w:val="fr-FR"/>
        </w:rPr>
        <w:t>Services de TechnoSoft :</w:t>
      </w:r>
    </w:p>
    <w:p w14:paraId="641D7B0B" w14:textId="77777777" w:rsidR="00241D01" w:rsidRPr="00BD66AE" w:rsidRDefault="00000000">
      <w:pPr>
        <w:rPr>
          <w:lang w:val="fr-FR"/>
        </w:rPr>
      </w:pPr>
      <w:r w:rsidRPr="00BD66AE">
        <w:rPr>
          <w:lang w:val="fr-FR"/>
        </w:rPr>
        <w:t>TechnoSoft propose une gamme complète de services pour répondre aux besoins variés de ses clients :</w:t>
      </w:r>
    </w:p>
    <w:p w14:paraId="5A0638F3" w14:textId="77777777" w:rsidR="00241D01" w:rsidRPr="00BD66AE" w:rsidRDefault="00000000">
      <w:pPr>
        <w:pStyle w:val="Titre3"/>
        <w:rPr>
          <w:lang w:val="fr-FR"/>
        </w:rPr>
      </w:pPr>
      <w:r w:rsidRPr="00BD66AE">
        <w:rPr>
          <w:lang w:val="fr-FR"/>
        </w:rPr>
        <w:t>1. Développement de logiciels sur mesure :</w:t>
      </w:r>
    </w:p>
    <w:p w14:paraId="3BC3A7F5" w14:textId="77777777" w:rsidR="00241D01" w:rsidRPr="00BD66AE" w:rsidRDefault="00000000">
      <w:pPr>
        <w:rPr>
          <w:lang w:val="fr-FR"/>
        </w:rPr>
      </w:pPr>
      <w:r w:rsidRPr="00BD66AE">
        <w:rPr>
          <w:lang w:val="fr-FR"/>
        </w:rPr>
        <w:t>Nous concevons et développons des logiciels personnalisés qui s'adaptent parfaitement aux processus et aux exigences spécifiques de chaque entreprise. Notre équipe d'experts utilise les dernières technologies pour créer des solutions robustes et évolutives.</w:t>
      </w:r>
    </w:p>
    <w:p w14:paraId="5C0F2823" w14:textId="77777777" w:rsidR="00241D01" w:rsidRPr="00BD66AE" w:rsidRDefault="00000000">
      <w:pPr>
        <w:pStyle w:val="Titre3"/>
        <w:rPr>
          <w:lang w:val="fr-FR"/>
        </w:rPr>
      </w:pPr>
      <w:r w:rsidRPr="00BD66AE">
        <w:rPr>
          <w:lang w:val="fr-FR"/>
        </w:rPr>
        <w:t>2. Solutions cloud :</w:t>
      </w:r>
    </w:p>
    <w:p w14:paraId="4C83A127" w14:textId="77777777" w:rsidR="00241D01" w:rsidRPr="00BD66AE" w:rsidRDefault="00000000">
      <w:pPr>
        <w:rPr>
          <w:lang w:val="fr-FR"/>
        </w:rPr>
      </w:pPr>
      <w:r w:rsidRPr="00BD66AE">
        <w:rPr>
          <w:lang w:val="fr-FR"/>
        </w:rPr>
        <w:t>TechnoSoft offre des solutions cloud sécurisées et flexibles qui permettent aux entreprises de bénéficier d'une infrastructure informatique évolutive et de réduire leurs coûts opérationnels. Nos services cloud incluent le stockage, l'hébergement, et la gestion des données.</w:t>
      </w:r>
    </w:p>
    <w:p w14:paraId="70CA3838" w14:textId="77777777" w:rsidR="00241D01" w:rsidRPr="00BD66AE" w:rsidRDefault="00000000">
      <w:pPr>
        <w:pStyle w:val="Titre3"/>
        <w:rPr>
          <w:lang w:val="fr-FR"/>
        </w:rPr>
      </w:pPr>
      <w:r w:rsidRPr="00BD66AE">
        <w:rPr>
          <w:lang w:val="fr-FR"/>
        </w:rPr>
        <w:t>3. Transformation digitale :</w:t>
      </w:r>
    </w:p>
    <w:p w14:paraId="18DBC17E" w14:textId="77777777" w:rsidR="00241D01" w:rsidRPr="00BD66AE" w:rsidRDefault="00000000">
      <w:pPr>
        <w:rPr>
          <w:lang w:val="fr-FR"/>
        </w:rPr>
      </w:pPr>
      <w:r w:rsidRPr="00BD66AE">
        <w:rPr>
          <w:lang w:val="fr-FR"/>
        </w:rPr>
        <w:t>Nous accompagnons les entreprises dans leur transition vers le numérique en optimisant leurs processus internes et en intégrant des technologies avancées. Notre approche stratégique permet de maximiser les bénéfices de la digitalisation tout en minimisant les risques.</w:t>
      </w:r>
    </w:p>
    <w:p w14:paraId="419AD012" w14:textId="77777777" w:rsidR="00241D01" w:rsidRPr="00BD66AE" w:rsidRDefault="00000000">
      <w:pPr>
        <w:pStyle w:val="Titre3"/>
        <w:rPr>
          <w:lang w:val="fr-FR"/>
        </w:rPr>
      </w:pPr>
      <w:r w:rsidRPr="00BD66AE">
        <w:rPr>
          <w:lang w:val="fr-FR"/>
        </w:rPr>
        <w:t>4. Sécurité informatique :</w:t>
      </w:r>
    </w:p>
    <w:p w14:paraId="6B2D1F73" w14:textId="77777777" w:rsidR="00241D01" w:rsidRPr="00BD66AE" w:rsidRDefault="00000000">
      <w:pPr>
        <w:rPr>
          <w:lang w:val="fr-FR"/>
        </w:rPr>
      </w:pPr>
      <w:r w:rsidRPr="00BD66AE">
        <w:rPr>
          <w:lang w:val="fr-FR"/>
        </w:rPr>
        <w:t>La sécurité de l'information est une priorité pour TechnoSoft. Nous offrons des solutions complètes de cybersécurité pour protéger les données sensibles de nos clients contre les menaces potentielles. Nos services incluent des audits de sécurité, la mise en place de systèmes de protection, et la formation du personnel.</w:t>
      </w:r>
    </w:p>
    <w:p w14:paraId="6F2D3474" w14:textId="77777777" w:rsidR="00BD66AE" w:rsidRPr="00BD66AE" w:rsidRDefault="00BD66AE">
      <w:pPr>
        <w:rPr>
          <w:lang w:val="fr-FR"/>
        </w:rPr>
      </w:pPr>
    </w:p>
    <w:p w14:paraId="3D1C619C" w14:textId="77777777" w:rsidR="00241D01" w:rsidRDefault="00000000">
      <w:r>
        <w:lastRenderedPageBreak/>
        <w:t>En conclusion, TechnoSoft se distingue par son expertise, son innovation et son engagement envers l'excellence. Nous sommes déterminés à accompagner nos clients dans leur parcours numérique en leur fournissant des solutions adaptées à leurs besoins spécifiques et en garantissant leur succès à long terme.</w:t>
      </w:r>
    </w:p>
    <w:sectPr w:rsidR="00241D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764572190">
    <w:abstractNumId w:val="8"/>
  </w:num>
  <w:num w:numId="2" w16cid:durableId="709456111">
    <w:abstractNumId w:val="6"/>
  </w:num>
  <w:num w:numId="3" w16cid:durableId="2099323263">
    <w:abstractNumId w:val="5"/>
  </w:num>
  <w:num w:numId="4" w16cid:durableId="1959411414">
    <w:abstractNumId w:val="4"/>
  </w:num>
  <w:num w:numId="5" w16cid:durableId="983851143">
    <w:abstractNumId w:val="7"/>
  </w:num>
  <w:num w:numId="6" w16cid:durableId="777530979">
    <w:abstractNumId w:val="3"/>
  </w:num>
  <w:num w:numId="7" w16cid:durableId="70130421">
    <w:abstractNumId w:val="2"/>
  </w:num>
  <w:num w:numId="8" w16cid:durableId="1930701149">
    <w:abstractNumId w:val="1"/>
  </w:num>
  <w:num w:numId="9" w16cid:durableId="1026440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1D01"/>
    <w:rsid w:val="0029639D"/>
    <w:rsid w:val="00326F90"/>
    <w:rsid w:val="00AA1D8D"/>
    <w:rsid w:val="00AD4BC9"/>
    <w:rsid w:val="00B47730"/>
    <w:rsid w:val="00BD66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C68E9"/>
  <w14:defaultImageDpi w14:val="300"/>
  <w15:docId w15:val="{C3D4BBB1-2A0E-4EE4-8FA2-FFA06B68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Anthony GUERRAND</cp:lastModifiedBy>
  <cp:revision>2</cp:revision>
  <dcterms:created xsi:type="dcterms:W3CDTF">2013-12-23T23:15:00Z</dcterms:created>
  <dcterms:modified xsi:type="dcterms:W3CDTF">2024-05-23T15:14:00Z</dcterms:modified>
  <cp:category/>
</cp:coreProperties>
</file>