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BFDD6" w14:textId="77777777" w:rsidR="00BA6B8F" w:rsidRPr="00C86960" w:rsidRDefault="00000000">
      <w:pPr>
        <w:pStyle w:val="Titre1"/>
        <w:rPr>
          <w:lang w:val="fr-FR"/>
        </w:rPr>
      </w:pPr>
      <w:r w:rsidRPr="00C86960">
        <w:rPr>
          <w:lang w:val="fr-FR"/>
        </w:rPr>
        <w:t>Cahier des Charges pour la Solution de Gestion des Événements de la Mairie de Villiers</w:t>
      </w:r>
    </w:p>
    <w:p w14:paraId="2CC5CEE3" w14:textId="77777777" w:rsidR="00BA6B8F" w:rsidRPr="00C86960" w:rsidRDefault="00000000">
      <w:pPr>
        <w:pStyle w:val="Titre2"/>
        <w:rPr>
          <w:lang w:val="fr-FR"/>
        </w:rPr>
      </w:pPr>
      <w:r w:rsidRPr="00C86960">
        <w:rPr>
          <w:lang w:val="fr-FR"/>
        </w:rPr>
        <w:t>Introduction :</w:t>
      </w:r>
    </w:p>
    <w:p w14:paraId="3B9EB3A1" w14:textId="77777777" w:rsidR="00BA6B8F" w:rsidRPr="00C86960" w:rsidRDefault="00000000">
      <w:pPr>
        <w:rPr>
          <w:lang w:val="fr-FR"/>
        </w:rPr>
      </w:pPr>
      <w:r w:rsidRPr="00C86960">
        <w:rPr>
          <w:lang w:val="fr-FR"/>
        </w:rPr>
        <w:t xml:space="preserve">La Mairie de Villiers souhaite mettre en place une solution numérique permettant de gérer ses événements de manière efficace et intégrée. </w:t>
      </w:r>
      <w:proofErr w:type="spellStart"/>
      <w:r w:rsidRPr="00C86960">
        <w:rPr>
          <w:lang w:val="fr-FR"/>
        </w:rPr>
        <w:t>TechnoSoft</w:t>
      </w:r>
      <w:proofErr w:type="spellEnd"/>
      <w:r w:rsidRPr="00C86960">
        <w:rPr>
          <w:lang w:val="fr-FR"/>
        </w:rPr>
        <w:t xml:space="preserve"> a été chargée de développer cette solution, qui comprendra plusieurs composantes destinées aux habitants, aux organisateurs d'événements et à l'administration de la base de données.</w:t>
      </w:r>
    </w:p>
    <w:p w14:paraId="525E072C" w14:textId="77777777" w:rsidR="00BA6B8F" w:rsidRPr="00C86960" w:rsidRDefault="00000000">
      <w:pPr>
        <w:pStyle w:val="Titre2"/>
        <w:rPr>
          <w:lang w:val="fr-FR"/>
        </w:rPr>
      </w:pPr>
      <w:r w:rsidRPr="00C86960">
        <w:rPr>
          <w:lang w:val="fr-FR"/>
        </w:rPr>
        <w:t>Objectifs du Projet :</w:t>
      </w:r>
    </w:p>
    <w:p w14:paraId="7C45FB19" w14:textId="77777777" w:rsidR="00BA6B8F" w:rsidRPr="00C86960" w:rsidRDefault="00000000">
      <w:pPr>
        <w:rPr>
          <w:lang w:val="fr-FR"/>
        </w:rPr>
      </w:pPr>
      <w:r w:rsidRPr="00C86960">
        <w:rPr>
          <w:lang w:val="fr-FR"/>
        </w:rPr>
        <w:t>L'objectif principal de ce projet est de créer une plateforme numérique permettant :</w:t>
      </w:r>
    </w:p>
    <w:p w14:paraId="23BEDF4D" w14:textId="77777777" w:rsidR="00BA6B8F" w:rsidRPr="00C86960" w:rsidRDefault="00000000">
      <w:pPr>
        <w:pStyle w:val="Listepuces"/>
        <w:rPr>
          <w:lang w:val="fr-FR"/>
        </w:rPr>
      </w:pPr>
      <w:r w:rsidRPr="00C86960">
        <w:rPr>
          <w:lang w:val="fr-FR"/>
        </w:rPr>
        <w:t>- Aux habitants de s'inscrire facilement à des événements.</w:t>
      </w:r>
    </w:p>
    <w:p w14:paraId="6C895221" w14:textId="77777777" w:rsidR="00BA6B8F" w:rsidRPr="00C86960" w:rsidRDefault="00000000">
      <w:pPr>
        <w:pStyle w:val="Listepuces"/>
        <w:rPr>
          <w:lang w:val="fr-FR"/>
        </w:rPr>
      </w:pPr>
      <w:r w:rsidRPr="00C86960">
        <w:rPr>
          <w:lang w:val="fr-FR"/>
        </w:rPr>
        <w:t>- Aux organisateurs de gérer efficacement les événements.</w:t>
      </w:r>
    </w:p>
    <w:p w14:paraId="6B20AEED" w14:textId="77777777" w:rsidR="00BA6B8F" w:rsidRPr="00C86960" w:rsidRDefault="00000000">
      <w:pPr>
        <w:pStyle w:val="Listepuces"/>
        <w:rPr>
          <w:lang w:val="fr-FR"/>
        </w:rPr>
      </w:pPr>
      <w:r w:rsidRPr="00C86960">
        <w:rPr>
          <w:lang w:val="fr-FR"/>
        </w:rPr>
        <w:t>- À l'administration de gérer la base de données des lieux, des événements et des utilisateurs.</w:t>
      </w:r>
    </w:p>
    <w:p w14:paraId="5FE3AC83" w14:textId="77777777" w:rsidR="00BA6B8F" w:rsidRPr="00C86960" w:rsidRDefault="00000000">
      <w:pPr>
        <w:pStyle w:val="Titre2"/>
        <w:rPr>
          <w:lang w:val="fr-FR"/>
        </w:rPr>
      </w:pPr>
      <w:r w:rsidRPr="00C86960">
        <w:rPr>
          <w:lang w:val="fr-FR"/>
        </w:rPr>
        <w:t>Description des Fonctionnalités :</w:t>
      </w:r>
    </w:p>
    <w:p w14:paraId="3C5E0584" w14:textId="77777777" w:rsidR="00BA6B8F" w:rsidRPr="00C86960" w:rsidRDefault="00000000">
      <w:pPr>
        <w:pStyle w:val="Titre3"/>
        <w:rPr>
          <w:lang w:val="fr-FR"/>
        </w:rPr>
      </w:pPr>
      <w:r w:rsidRPr="00C86960">
        <w:rPr>
          <w:lang w:val="fr-FR"/>
        </w:rPr>
        <w:t>1. Client léger pour les habitants :</w:t>
      </w:r>
    </w:p>
    <w:p w14:paraId="7E067051" w14:textId="77777777" w:rsidR="00BA6B8F" w:rsidRPr="00C86960" w:rsidRDefault="00000000">
      <w:pPr>
        <w:rPr>
          <w:lang w:val="fr-FR"/>
        </w:rPr>
      </w:pPr>
      <w:r w:rsidRPr="00C86960">
        <w:rPr>
          <w:lang w:val="fr-FR"/>
        </w:rPr>
        <w:t>Cette interface permettra aux habitants de :</w:t>
      </w:r>
    </w:p>
    <w:p w14:paraId="580FCBAF" w14:textId="77777777" w:rsidR="00BA6B8F" w:rsidRPr="00C86960" w:rsidRDefault="00000000">
      <w:pPr>
        <w:pStyle w:val="Listepuces"/>
        <w:rPr>
          <w:lang w:val="fr-FR"/>
        </w:rPr>
      </w:pPr>
      <w:r w:rsidRPr="00C86960">
        <w:rPr>
          <w:lang w:val="fr-FR"/>
        </w:rPr>
        <w:t>- Consulter la liste des événements disponibles.</w:t>
      </w:r>
    </w:p>
    <w:p w14:paraId="7105E6F1" w14:textId="77777777" w:rsidR="00BA6B8F" w:rsidRDefault="00000000">
      <w:pPr>
        <w:pStyle w:val="Listepuces"/>
      </w:pPr>
      <w:r>
        <w:t xml:space="preserve">- </w:t>
      </w:r>
      <w:proofErr w:type="spellStart"/>
      <w:r>
        <w:t>S'inscrire</w:t>
      </w:r>
      <w:proofErr w:type="spellEnd"/>
      <w:r>
        <w:t xml:space="preserve"> à des événements.</w:t>
      </w:r>
    </w:p>
    <w:p w14:paraId="76325A24" w14:textId="77777777" w:rsidR="00BA6B8F" w:rsidRDefault="00000000">
      <w:pPr>
        <w:pStyle w:val="Titre3"/>
      </w:pPr>
      <w:r>
        <w:t xml:space="preserve">2. Client pour les </w:t>
      </w:r>
      <w:proofErr w:type="gramStart"/>
      <w:r>
        <w:t>organisateurs :</w:t>
      </w:r>
      <w:proofErr w:type="gramEnd"/>
    </w:p>
    <w:p w14:paraId="04B8FF3B" w14:textId="77777777" w:rsidR="00BA6B8F" w:rsidRPr="00C86960" w:rsidRDefault="00000000">
      <w:pPr>
        <w:rPr>
          <w:lang w:val="fr-FR"/>
        </w:rPr>
      </w:pPr>
      <w:r w:rsidRPr="00C86960">
        <w:rPr>
          <w:lang w:val="fr-FR"/>
        </w:rPr>
        <w:t>Cette interface permettra aux organisateurs de :</w:t>
      </w:r>
    </w:p>
    <w:p w14:paraId="4824407E" w14:textId="77777777" w:rsidR="00BA6B8F" w:rsidRPr="00C86960" w:rsidRDefault="00000000">
      <w:pPr>
        <w:pStyle w:val="Listepuces"/>
        <w:rPr>
          <w:lang w:val="fr-FR"/>
        </w:rPr>
      </w:pPr>
      <w:r w:rsidRPr="00C86960">
        <w:rPr>
          <w:lang w:val="fr-FR"/>
        </w:rPr>
        <w:t>- Créer et gérer des événements (ajouter des descriptions, des dates, des lieux, etc.).</w:t>
      </w:r>
    </w:p>
    <w:p w14:paraId="77B8DB6F" w14:textId="77777777" w:rsidR="00BA6B8F" w:rsidRPr="00C86960" w:rsidRDefault="00000000">
      <w:pPr>
        <w:pStyle w:val="Titre3"/>
        <w:rPr>
          <w:lang w:val="fr-FR"/>
        </w:rPr>
      </w:pPr>
      <w:r w:rsidRPr="00C86960">
        <w:rPr>
          <w:lang w:val="fr-FR"/>
        </w:rPr>
        <w:t>3. Client d’administration de la base de données :</w:t>
      </w:r>
    </w:p>
    <w:p w14:paraId="09C72C6F" w14:textId="77777777" w:rsidR="00BA6B8F" w:rsidRPr="00C86960" w:rsidRDefault="00000000">
      <w:pPr>
        <w:rPr>
          <w:lang w:val="fr-FR"/>
        </w:rPr>
      </w:pPr>
      <w:r w:rsidRPr="00C86960">
        <w:rPr>
          <w:lang w:val="fr-FR"/>
        </w:rPr>
        <w:t>Cette interface permettra à l'administration de :</w:t>
      </w:r>
    </w:p>
    <w:p w14:paraId="39006296" w14:textId="77777777" w:rsidR="00BA6B8F" w:rsidRPr="00C86960" w:rsidRDefault="00000000">
      <w:pPr>
        <w:pStyle w:val="Listepuces"/>
        <w:rPr>
          <w:lang w:val="fr-FR"/>
        </w:rPr>
      </w:pPr>
      <w:r w:rsidRPr="00C86960">
        <w:rPr>
          <w:lang w:val="fr-FR"/>
        </w:rPr>
        <w:t>- Gérer les lieux des événements (ajouter, modifier, supprimer des lieux).</w:t>
      </w:r>
    </w:p>
    <w:p w14:paraId="5ED2DA2D" w14:textId="77777777" w:rsidR="00BA6B8F" w:rsidRPr="00C86960" w:rsidRDefault="00000000">
      <w:pPr>
        <w:pStyle w:val="Listepuces"/>
        <w:rPr>
          <w:lang w:val="fr-FR"/>
        </w:rPr>
      </w:pPr>
      <w:r w:rsidRPr="00C86960">
        <w:rPr>
          <w:lang w:val="fr-FR"/>
        </w:rPr>
        <w:t>- Gérer les événements (création, modification, suppression).</w:t>
      </w:r>
    </w:p>
    <w:p w14:paraId="5A08C757" w14:textId="77777777" w:rsidR="00BA6B8F" w:rsidRPr="00C86960" w:rsidRDefault="00000000">
      <w:pPr>
        <w:pStyle w:val="Listepuces"/>
        <w:rPr>
          <w:lang w:val="fr-FR"/>
        </w:rPr>
      </w:pPr>
      <w:r w:rsidRPr="00C86960">
        <w:rPr>
          <w:lang w:val="fr-FR"/>
        </w:rPr>
        <w:t>- Gérer les utilisateurs (ajouter, modifier, supprimer des comptes).</w:t>
      </w:r>
    </w:p>
    <w:p w14:paraId="1DD42A07" w14:textId="77777777" w:rsidR="00BA6B8F" w:rsidRPr="00C86960" w:rsidRDefault="00000000">
      <w:pPr>
        <w:pStyle w:val="Titre2"/>
        <w:rPr>
          <w:lang w:val="fr-FR"/>
        </w:rPr>
      </w:pPr>
      <w:r w:rsidRPr="00C86960">
        <w:rPr>
          <w:lang w:val="fr-FR"/>
        </w:rPr>
        <w:t>Technologies Utilisées :</w:t>
      </w:r>
    </w:p>
    <w:p w14:paraId="6F5D04B7" w14:textId="77777777" w:rsidR="00BA6B8F" w:rsidRPr="00C86960" w:rsidRDefault="00000000">
      <w:pPr>
        <w:rPr>
          <w:lang w:val="fr-FR"/>
        </w:rPr>
      </w:pPr>
      <w:r w:rsidRPr="00C86960">
        <w:rPr>
          <w:lang w:val="fr-FR"/>
        </w:rPr>
        <w:t>Les technologies suivantes seront utilisées pour le développement de la solution :</w:t>
      </w:r>
    </w:p>
    <w:p w14:paraId="5E8AC6D5" w14:textId="77777777" w:rsidR="00BA6B8F" w:rsidRPr="00C86960" w:rsidRDefault="00000000">
      <w:pPr>
        <w:pStyle w:val="Listepuces"/>
        <w:rPr>
          <w:lang w:val="fr-FR"/>
        </w:rPr>
      </w:pPr>
      <w:r w:rsidRPr="00C86960">
        <w:rPr>
          <w:lang w:val="fr-FR"/>
        </w:rPr>
        <w:t>- Client léger : HTML, CSS, JavaScript, PHP.</w:t>
      </w:r>
    </w:p>
    <w:p w14:paraId="0CFAB804" w14:textId="77777777" w:rsidR="00BA6B8F" w:rsidRPr="00C86960" w:rsidRDefault="00000000">
      <w:pPr>
        <w:pStyle w:val="Listepuces"/>
        <w:rPr>
          <w:lang w:val="fr-FR"/>
        </w:rPr>
      </w:pPr>
      <w:r w:rsidRPr="00C86960">
        <w:rPr>
          <w:lang w:val="fr-FR"/>
        </w:rPr>
        <w:t>- Client lourd : Java avec la bibliothèque Swing.</w:t>
      </w:r>
    </w:p>
    <w:p w14:paraId="097234BE" w14:textId="77777777" w:rsidR="00BA6B8F" w:rsidRDefault="00000000">
      <w:pPr>
        <w:pStyle w:val="Listepuces"/>
      </w:pPr>
      <w:r>
        <w:t xml:space="preserve">- Base de </w:t>
      </w:r>
      <w:proofErr w:type="gramStart"/>
      <w:r>
        <w:t>données :</w:t>
      </w:r>
      <w:proofErr w:type="gramEnd"/>
      <w:r>
        <w:t xml:space="preserve"> MySQL.</w:t>
      </w:r>
    </w:p>
    <w:p w14:paraId="7D5E14D7" w14:textId="77777777" w:rsidR="00BA6B8F" w:rsidRDefault="00000000">
      <w:pPr>
        <w:pStyle w:val="Titre2"/>
      </w:pPr>
      <w:r>
        <w:lastRenderedPageBreak/>
        <w:t>Délais et Livrables :</w:t>
      </w:r>
    </w:p>
    <w:p w14:paraId="1D5288AC" w14:textId="77777777" w:rsidR="00BA6B8F" w:rsidRPr="00C86960" w:rsidRDefault="00000000">
      <w:pPr>
        <w:rPr>
          <w:lang w:val="fr-FR"/>
        </w:rPr>
      </w:pPr>
      <w:r w:rsidRPr="00C86960">
        <w:rPr>
          <w:lang w:val="fr-FR"/>
        </w:rPr>
        <w:t>Le projet se déroulera selon le calendrier suivant :</w:t>
      </w:r>
    </w:p>
    <w:p w14:paraId="0251FF09" w14:textId="77777777" w:rsidR="00BA6B8F" w:rsidRDefault="00000000">
      <w:pPr>
        <w:pStyle w:val="Listepuces"/>
      </w:pPr>
      <w:r>
        <w:t xml:space="preserve">- Phase de </w:t>
      </w:r>
      <w:proofErr w:type="gramStart"/>
      <w:r>
        <w:t>conception :</w:t>
      </w:r>
      <w:proofErr w:type="gramEnd"/>
      <w:r>
        <w:t xml:space="preserve"> 1 mois.</w:t>
      </w:r>
    </w:p>
    <w:p w14:paraId="1EB1B9DD" w14:textId="77777777" w:rsidR="00BA6B8F" w:rsidRDefault="00000000">
      <w:pPr>
        <w:pStyle w:val="Listepuces"/>
      </w:pPr>
      <w:r>
        <w:t>- Phase de développement : 3 mois.</w:t>
      </w:r>
    </w:p>
    <w:p w14:paraId="2334129B" w14:textId="77777777" w:rsidR="00BA6B8F" w:rsidRPr="00C86960" w:rsidRDefault="00000000">
      <w:pPr>
        <w:pStyle w:val="Listepuces"/>
        <w:rPr>
          <w:lang w:val="fr-FR"/>
        </w:rPr>
      </w:pPr>
      <w:r w:rsidRPr="00C86960">
        <w:rPr>
          <w:lang w:val="fr-FR"/>
        </w:rPr>
        <w:t>- Phase de test et de validation : 1 mois.</w:t>
      </w:r>
    </w:p>
    <w:p w14:paraId="1FBA7B15" w14:textId="77777777" w:rsidR="00BA6B8F" w:rsidRPr="00C86960" w:rsidRDefault="00000000">
      <w:pPr>
        <w:pStyle w:val="Listepuces"/>
        <w:rPr>
          <w:lang w:val="fr-FR"/>
        </w:rPr>
      </w:pPr>
      <w:r w:rsidRPr="00C86960">
        <w:rPr>
          <w:lang w:val="fr-FR"/>
        </w:rPr>
        <w:t>- Livraison finale : 5 mois après le début du projet.</w:t>
      </w:r>
    </w:p>
    <w:p w14:paraId="5010A600" w14:textId="77777777" w:rsidR="00BA6B8F" w:rsidRPr="00C86960" w:rsidRDefault="00000000">
      <w:pPr>
        <w:pStyle w:val="Titre2"/>
        <w:rPr>
          <w:lang w:val="fr-FR"/>
        </w:rPr>
      </w:pPr>
      <w:r w:rsidRPr="00C86960">
        <w:rPr>
          <w:lang w:val="fr-FR"/>
        </w:rPr>
        <w:t>Conclusion :</w:t>
      </w:r>
    </w:p>
    <w:p w14:paraId="29BD31E2" w14:textId="77777777" w:rsidR="00BA6B8F" w:rsidRPr="00C86960" w:rsidRDefault="00000000">
      <w:pPr>
        <w:rPr>
          <w:lang w:val="fr-FR"/>
        </w:rPr>
      </w:pPr>
      <w:proofErr w:type="spellStart"/>
      <w:r w:rsidRPr="00C86960">
        <w:rPr>
          <w:lang w:val="fr-FR"/>
        </w:rPr>
        <w:t>TechnoSoft</w:t>
      </w:r>
      <w:proofErr w:type="spellEnd"/>
      <w:r w:rsidRPr="00C86960">
        <w:rPr>
          <w:lang w:val="fr-FR"/>
        </w:rPr>
        <w:t xml:space="preserve"> s'engage à développer une solution complète et intégrée répondant aux besoins spécifiques de la Mairie de Villiers pour la gestion de ses événements. Nous nous engageons à fournir une solution de haute qualité dans les délais impartis, en utilisant les meilleures pratiques de développement et les technologies les plus avancées.</w:t>
      </w:r>
    </w:p>
    <w:sectPr w:rsidR="00BA6B8F" w:rsidRPr="00C869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4217349">
    <w:abstractNumId w:val="8"/>
  </w:num>
  <w:num w:numId="2" w16cid:durableId="1224950071">
    <w:abstractNumId w:val="6"/>
  </w:num>
  <w:num w:numId="3" w16cid:durableId="476068326">
    <w:abstractNumId w:val="5"/>
  </w:num>
  <w:num w:numId="4" w16cid:durableId="153423541">
    <w:abstractNumId w:val="4"/>
  </w:num>
  <w:num w:numId="5" w16cid:durableId="729183932">
    <w:abstractNumId w:val="7"/>
  </w:num>
  <w:num w:numId="6" w16cid:durableId="1628851143">
    <w:abstractNumId w:val="3"/>
  </w:num>
  <w:num w:numId="7" w16cid:durableId="1489327029">
    <w:abstractNumId w:val="2"/>
  </w:num>
  <w:num w:numId="8" w16cid:durableId="692613782">
    <w:abstractNumId w:val="1"/>
  </w:num>
  <w:num w:numId="9" w16cid:durableId="107157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34C"/>
    <w:rsid w:val="00AA1D8D"/>
    <w:rsid w:val="00B47730"/>
    <w:rsid w:val="00BA6B8F"/>
    <w:rsid w:val="00C869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5F5F9"/>
  <w14:defaultImageDpi w14:val="300"/>
  <w15:docId w15:val="{5F31EE05-7AF9-46DE-B1B6-1C34FDC8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Anthony GUERRAND</cp:lastModifiedBy>
  <cp:revision>2</cp:revision>
  <dcterms:created xsi:type="dcterms:W3CDTF">2013-12-23T23:15:00Z</dcterms:created>
  <dcterms:modified xsi:type="dcterms:W3CDTF">2024-05-23T15:25:00Z</dcterms:modified>
  <cp:category/>
</cp:coreProperties>
</file>